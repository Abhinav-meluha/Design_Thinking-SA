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Testing &amp; Feedback Integration – MindEase App</w:t>
      </w:r>
    </w:p>
    <w:p>
      <w:pPr>
        <w:pStyle w:val="Heading1"/>
      </w:pPr>
      <w:r>
        <w:t>User Testing Conducted</w:t>
      </w:r>
    </w:p>
    <w:p>
      <w:r>
        <w:t>We conducted usability testing with 6 participants:</w:t>
        <w:br/>
        <w:t>- 3 High School Students (ages 16–17)</w:t>
        <w:br/>
        <w:t>- 2 Working Professionals (ages 25–28)</w:t>
        <w:br/>
        <w:t>- 1 Wellness Coach</w:t>
        <w:br/>
        <w:br/>
        <w:t>Features Tested:</w:t>
        <w:br/>
        <w:t>- Goal-setting interface</w:t>
        <w:br/>
        <w:t>- Navigation flow of Home &amp; Tracking Dashboards</w:t>
        <w:br/>
        <w:t>- Rewards &amp; Relaxation Features</w:t>
      </w:r>
    </w:p>
    <w:p>
      <w:pPr>
        <w:pStyle w:val="Heading1"/>
      </w:pPr>
      <w:r>
        <w:t>Feedback &amp; Insights Collected</w:t>
      </w:r>
    </w:p>
    <w:p>
      <w:pPr>
        <w:pStyle w:val="ListBullet"/>
      </w:pPr>
      <w:r>
        <w:t>- 4 out of 6 users preferred slider-based goal input over typing durations.</w:t>
      </w:r>
    </w:p>
    <w:p>
      <w:pPr>
        <w:pStyle w:val="ListBullet"/>
      </w:pPr>
      <w:r>
        <w:t>- All users appreciated the motivational badge system and visual rewards.</w:t>
      </w:r>
    </w:p>
    <w:p>
      <w:pPr>
        <w:pStyle w:val="ListBullet"/>
      </w:pPr>
      <w:r>
        <w:t>- 50% wanted an emotion or mood tracker integrated with usage habits.</w:t>
      </w:r>
    </w:p>
    <w:p>
      <w:pPr>
        <w:pStyle w:val="Heading1"/>
      </w:pPr>
      <w:r>
        <w:t>Changes Implemented Based on Feedback</w:t>
      </w:r>
    </w:p>
    <w:p>
      <w:pPr>
        <w:pStyle w:val="ListBullet"/>
      </w:pPr>
      <w:r>
        <w:t>- Slider Interface added to set daily social media limits.</w:t>
      </w:r>
    </w:p>
    <w:p>
      <w:pPr>
        <w:pStyle w:val="ListBullet"/>
      </w:pPr>
      <w:r>
        <w:t>- Emoji Mood Tracker included for emotional reflection after detox.</w:t>
      </w:r>
    </w:p>
    <w:p>
      <w:pPr>
        <w:pStyle w:val="ListBullet"/>
      </w:pPr>
      <w:r>
        <w:t>- Streak Tracker developed to display consistent detox progress over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